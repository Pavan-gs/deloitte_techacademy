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B29" w:rsidRDefault="0015567E">
      <w:pPr>
        <w:pStyle w:val="Heading1"/>
      </w:pPr>
      <w:bookmarkStart w:id="0" w:name="_GoBack"/>
      <w:bookmarkEnd w:id="0"/>
      <w:r>
        <w:t>Problem Statement 1: Building a Scalable E-Commerce Database with Azure SQL Database</w:t>
      </w:r>
    </w:p>
    <w:p w:rsidR="006D7B29" w:rsidRDefault="0015567E">
      <w:r>
        <w:br/>
        <w:t xml:space="preserve">Objective: Design and implement a relational database in Azure SQL for an e-commerce platform to manage customer orders, demonstrating security, scaling, and querying </w:t>
      </w:r>
      <w:r>
        <w:t>features.</w:t>
      </w:r>
      <w:r>
        <w:br/>
      </w:r>
      <w:r>
        <w:br/>
        <w:t>Scenario: You’re tasked with creating an e-commerce database for a small online store. The database should store customer information, products, and orders. Ensure it’s secure, scalable for peak traffic, and has a backup strategy.</w:t>
      </w:r>
      <w:r>
        <w:br/>
      </w:r>
      <w:r>
        <w:br/>
        <w:t>Data to Inser</w:t>
      </w:r>
      <w:r>
        <w:t>t:</w:t>
      </w:r>
      <w:r>
        <w:br/>
      </w:r>
      <w:r>
        <w:br/>
        <w:t>Customers Table:</w:t>
      </w:r>
      <w:r>
        <w:br/>
        <w:t>CustomerID 1, Name 'Alice Johnson', Email 'alice@example.com'</w:t>
      </w:r>
      <w:r>
        <w:br/>
        <w:t>CustomerID 2, Name 'Bob Smith', Email 'bob@example.com'</w:t>
      </w:r>
      <w:r>
        <w:br/>
        <w:t>CustomerID 3, Name 'Charlie Davis', Email 'charlie@example.com'</w:t>
      </w:r>
      <w:r>
        <w:br/>
        <w:t>CustomerID 4, Name 'Dana Lee', Email 'dana@example.co</w:t>
      </w:r>
      <w:r>
        <w:t>m'</w:t>
      </w:r>
      <w:r>
        <w:br/>
        <w:t>CustomerID 5, Name 'Eve Miller', Email 'eve@example.com'</w:t>
      </w:r>
      <w:r>
        <w:br/>
      </w:r>
      <w:r>
        <w:br/>
        <w:t>Products Table:</w:t>
      </w:r>
      <w:r>
        <w:br/>
        <w:t>ProductID 1, Name 'Laptop', Price 999.99</w:t>
      </w:r>
      <w:r>
        <w:br/>
        <w:t>ProductID 2, Name 'Mouse', Price 29.99</w:t>
      </w:r>
      <w:r>
        <w:br/>
        <w:t>ProductID 3, Name 'Keyboard', Price 49.99</w:t>
      </w:r>
      <w:r>
        <w:br/>
        <w:t>ProductID 4, Name 'Monitor', Price 199.99</w:t>
      </w:r>
      <w:r>
        <w:br/>
        <w:t>ProductID 5, Na</w:t>
      </w:r>
      <w:r>
        <w:t>me 'Headphones', Price 79.99</w:t>
      </w:r>
      <w:r>
        <w:br/>
      </w:r>
      <w:r>
        <w:br/>
        <w:t>Orders Table:</w:t>
      </w:r>
      <w:r>
        <w:br/>
        <w:t>OrderID 1, CustomerID 1, ProductID 1, Quantity 1, OrderDate '2025-10-01'</w:t>
      </w:r>
      <w:r>
        <w:br/>
        <w:t>OrderID 2, CustomerID 2, ProductID 2, Quantity 2, OrderDate '2025-10-02'</w:t>
      </w:r>
      <w:r>
        <w:br/>
        <w:t>OrderID 3, CustomerID 3, ProductID 3, Quantity 1, OrderDate '2025-</w:t>
      </w:r>
      <w:r>
        <w:t>10-03'</w:t>
      </w:r>
      <w:r>
        <w:br/>
        <w:t>OrderID 4, CustomerID 4, ProductID 4, Quantity 3, OrderDate '2025-10-04'</w:t>
      </w:r>
      <w:r>
        <w:br/>
        <w:t>OrderID 5, CustomerID 5, ProductID 5, Quantity 1, OrderDate '2025-10-05'</w:t>
      </w:r>
      <w:r>
        <w:br/>
      </w:r>
      <w:r>
        <w:br/>
        <w:t>Steps to Solve:</w:t>
      </w:r>
      <w:r>
        <w:br/>
        <w:t>1. Create the Azure SQL Database.</w:t>
      </w:r>
      <w:r>
        <w:br/>
        <w:t>2. Secure the Database using firewall rules and Azur</w:t>
      </w:r>
      <w:r>
        <w:t>e AD authentication.</w:t>
      </w:r>
      <w:r>
        <w:br/>
        <w:t>3. Design and populate the schema using SSMS.</w:t>
      </w:r>
      <w:r>
        <w:br/>
        <w:t>4. Scale and optimize the performance.</w:t>
      </w:r>
      <w:r>
        <w:br/>
        <w:t>5. Backup and restore to test recovery.</w:t>
      </w:r>
      <w:r>
        <w:br/>
      </w:r>
      <w:r>
        <w:lastRenderedPageBreak/>
        <w:t>6. Connect SSMS and write SQL queries to answer the following assessment questions.</w:t>
      </w:r>
      <w:r>
        <w:br/>
      </w:r>
    </w:p>
    <w:p w:rsidR="006D7B29" w:rsidRDefault="0015567E">
      <w:pPr>
        <w:pStyle w:val="Heading2"/>
      </w:pPr>
      <w:r>
        <w:t>Assessment Questions:</w:t>
      </w:r>
    </w:p>
    <w:p w:rsidR="006D7B29" w:rsidRDefault="0015567E">
      <w:r>
        <w:br/>
        <w:t>1.</w:t>
      </w:r>
      <w:r>
        <w:t xml:space="preserve"> Write a SQL query to display each customer’s name along with the products they ordered, the quantity, and the order date.</w:t>
      </w:r>
      <w:r>
        <w:br/>
        <w:t>2. Find customers who have ordered more than one quantity of any product.</w:t>
      </w:r>
      <w:r>
        <w:br/>
        <w:t>3. Write a query to calculate the total amount spent by eac</w:t>
      </w:r>
      <w:r>
        <w:t>h customer.</w:t>
      </w:r>
      <w:r>
        <w:br/>
        <w:t>4. Display the list of products that were ordered on or after October 3, 2025.</w:t>
      </w:r>
      <w:r>
        <w:br/>
        <w:t>5. Write a query to count how many total orders each customer has placed.</w:t>
      </w:r>
      <w:r>
        <w:br/>
        <w:t>6. Write a query to find which product has generated the highest total sales value.</w:t>
      </w:r>
      <w:r>
        <w:br/>
        <w:t>7. Crea</w:t>
      </w:r>
      <w:r>
        <w:t>te a view named “CustomerOrderSummary” showing customer names, total quantity ordered, and total spent.</w:t>
      </w:r>
      <w:r>
        <w:br/>
        <w:t>8. Demonstrate how to back up your database and restore it to a new instance.</w:t>
      </w:r>
      <w:r>
        <w:br/>
        <w:t>9. Scale your database to higher vCores, rerun a large query, and note any</w:t>
      </w:r>
      <w:r>
        <w:t xml:space="preserve"> performance improvements.</w:t>
      </w:r>
      <w:r>
        <w:br/>
        <w:t>10. Document challenges faced during query design, scaling, and restoration.</w:t>
      </w:r>
      <w:r>
        <w:br/>
      </w:r>
    </w:p>
    <w:sectPr w:rsidR="006D7B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5567E"/>
    <w:rsid w:val="0029639D"/>
    <w:rsid w:val="00326F90"/>
    <w:rsid w:val="006D7B29"/>
    <w:rsid w:val="00AA1D8D"/>
    <w:rsid w:val="00B47730"/>
    <w:rsid w:val="00C804B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23C0F5-3316-42AC-8831-0AB2EF00F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Problem Statement 1: Building a Scalable E-Commerce Database with Azure SQL Data</vt:lpstr>
      <vt:lpstr>    Assessment Questions:</vt:lpstr>
    </vt:vector>
  </TitlesOfParts>
  <Company/>
  <LinksUpToDate>false</LinksUpToDate>
  <CharactersWithSpaces>2657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admin</cp:lastModifiedBy>
  <cp:revision>2</cp:revision>
  <dcterms:created xsi:type="dcterms:W3CDTF">2025-10-09T11:07:00Z</dcterms:created>
  <dcterms:modified xsi:type="dcterms:W3CDTF">2025-10-09T11:07:00Z</dcterms:modified>
</cp:coreProperties>
</file>